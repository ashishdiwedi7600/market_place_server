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Ashish</w:t>
      </w:r>
    </w:p>
    <w:p>
      <w:r>
        <w:rPr>
          <w:sz w:val="22"/>
        </w:rPr>
        <w:t>Noida · ashish5032@gmail.com</w:t>
      </w:r>
    </w:p>
    <w:p>
      <w:r>
        <w:rPr>
          <w:b/>
          <w:sz w:val="24"/>
        </w:rPr>
        <w:t>Professional Summary</w:t>
      </w:r>
    </w:p>
    <w:p>
      <w:r>
        <w:rPr>
          <w:sz w:val="22"/>
        </w:rPr>
        <w:t>Frontend Developer with over 3.5 years of experience in developing scalable, responsive, and user-friendly web applications using React.js. Proficient in component-based architecture, modern JavaScript (ES6+), Redux, Next.js, TypeScript, and integrating RESTful and GraphQL APIs. Adept at collaborating with cross-functional teams in Agile environments to deliver high-quality solutions.</w:t>
      </w:r>
    </w:p>
    <w:p>
      <w:r>
        <w:rPr>
          <w:b/>
          <w:sz w:val="24"/>
        </w:rPr>
        <w:t>Technical Skills</w:t>
      </w:r>
    </w:p>
    <w:p>
      <w:pPr>
        <w:pStyle w:val="ListBullet"/>
      </w:pPr>
      <w:r>
        <w:t>Languages: JavaScript (ES6+), TypeScript, HTML5, CSS3, SASS, JSON</w:t>
      </w:r>
    </w:p>
    <w:p>
      <w:pPr>
        <w:pStyle w:val="ListBullet"/>
      </w:pPr>
      <w:r>
        <w:t>Frontend: React.js, Next.js, Redux, Context API, React Router, Hooks, Styled Components, Tailwind CSS</w:t>
      </w:r>
    </w:p>
    <w:p>
      <w:pPr>
        <w:pStyle w:val="ListBullet"/>
      </w:pPr>
      <w:r>
        <w:t>State Management: Redux Toolkit, Zustand, MobX</w:t>
      </w:r>
    </w:p>
    <w:p>
      <w:pPr>
        <w:pStyle w:val="ListBullet"/>
      </w:pPr>
      <w:r>
        <w:t>Build Tools: Webpack, Babel, Vite</w:t>
      </w:r>
    </w:p>
    <w:p>
      <w:pPr>
        <w:pStyle w:val="ListBullet"/>
      </w:pPr>
      <w:r>
        <w:t>Testing: Jest, React Testing Library, Cypress</w:t>
      </w:r>
    </w:p>
    <w:p>
      <w:pPr>
        <w:pStyle w:val="ListBullet"/>
      </w:pPr>
      <w:r>
        <w:t>Version Control: Git, GitHub, GitLab, Bitbucket</w:t>
      </w:r>
    </w:p>
    <w:p>
      <w:pPr>
        <w:pStyle w:val="ListBullet"/>
      </w:pPr>
      <w:r>
        <w:t>APIs: RESTful, GraphQL, Axios, SWR</w:t>
      </w:r>
    </w:p>
    <w:p>
      <w:pPr>
        <w:pStyle w:val="ListBullet"/>
      </w:pPr>
      <w:r>
        <w:t>Others: Agile/Scrum, JIRA, Postman, ESLint, Prettier</w:t>
      </w:r>
    </w:p>
    <w:p>
      <w:r>
        <w:rPr>
          <w:b/>
          <w:sz w:val="24"/>
        </w:rPr>
        <w:t>Professional Experience</w:t>
      </w:r>
    </w:p>
    <w:p>
      <w:r>
        <w:rPr>
          <w:b/>
          <w:sz w:val="22"/>
        </w:rPr>
        <w:t>Frontend Developer</w:t>
      </w:r>
    </w:p>
    <w:p>
      <w:r>
        <w:rPr>
          <w:sz w:val="22"/>
        </w:rPr>
        <w:t>XYZ Tech Solutions | Bengaluru, India</w:t>
      </w:r>
    </w:p>
    <w:p>
      <w:r>
        <w:rPr>
          <w:sz w:val="22"/>
        </w:rPr>
        <w:t>July 2021 – Present</w:t>
      </w:r>
    </w:p>
    <w:p>
      <w:pPr>
        <w:pStyle w:val="ListBullet"/>
      </w:pPr>
      <w:r>
        <w:t>Developed and maintained dynamic single-page applications using React.js, Redux, and Tailwind CSS.</w:t>
      </w:r>
    </w:p>
    <w:p>
      <w:pPr>
        <w:pStyle w:val="ListBullet"/>
      </w:pPr>
      <w:r>
        <w:t>Migrated legacy codebase to Next.js for SSR and improved SEO performance.</w:t>
      </w:r>
    </w:p>
    <w:p>
      <w:pPr>
        <w:pStyle w:val="ListBullet"/>
      </w:pPr>
      <w:r>
        <w:t>Implemented reusable components and design systems to ensure UI consistency.</w:t>
      </w:r>
    </w:p>
    <w:p>
      <w:pPr>
        <w:pStyle w:val="ListBullet"/>
      </w:pPr>
      <w:r>
        <w:t>Integrated REST APIs and handled async operations using Redux Thunk and RTK Query.</w:t>
      </w:r>
    </w:p>
    <w:p>
      <w:pPr>
        <w:pStyle w:val="ListBullet"/>
      </w:pPr>
      <w:r>
        <w:t>Optimized performance with React lazy loading, memoization, and code splitting.</w:t>
      </w:r>
    </w:p>
    <w:p>
      <w:pPr>
        <w:pStyle w:val="ListBullet"/>
      </w:pPr>
      <w:r>
        <w:t>Wrote unit and integration tests with Jest and React Testing Library.</w:t>
      </w:r>
    </w:p>
    <w:p>
      <w:pPr>
        <w:pStyle w:val="ListBullet"/>
      </w:pPr>
      <w:r>
        <w:t>Participated in code reviews, sprint planning, and daily standups in Agile teams.</w:t>
      </w:r>
    </w:p>
    <w:p>
      <w:r>
        <w:rPr>
          <w:b/>
          <w:sz w:val="24"/>
        </w:rPr>
        <w:t>Key Projects</w:t>
      </w:r>
    </w:p>
    <w:p>
      <w:r>
        <w:rPr>
          <w:b/>
          <w:sz w:val="22"/>
        </w:rPr>
        <w:t>1. OTT Video Streaming Platform</w:t>
      </w:r>
    </w:p>
    <w:p>
      <w:pPr>
        <w:pStyle w:val="ListBullet"/>
      </w:pPr>
      <w:r>
        <w:t>Tech Stack: React.js, Shaka Player, Redux, Mux Analytics, Tailwind CSS, Next.js, DRM (Widevine/FairPlay)</w:t>
      </w:r>
    </w:p>
    <w:p>
      <w:pPr>
        <w:pStyle w:val="ListBullet"/>
      </w:pPr>
      <w:r>
        <w:t>Built a complete frontend for an OTT platform supporting multilingual subtitles, playback quality control, and 'Next Episode' autoplay.</w:t>
      </w:r>
    </w:p>
    <w:p>
      <w:pPr>
        <w:pStyle w:val="ListBullet"/>
      </w:pPr>
      <w:r>
        <w:t>Integrated Shaka Player for adaptive streaming and DRM support.</w:t>
      </w:r>
    </w:p>
    <w:p>
      <w:pPr>
        <w:pStyle w:val="ListBullet"/>
      </w:pPr>
      <w:r>
        <w:t>Used Mux for video analytics and performance tracking.</w:t>
      </w:r>
    </w:p>
    <w:p>
      <w:r>
        <w:rPr>
          <w:b/>
          <w:sz w:val="22"/>
        </w:rPr>
        <w:t>2. E-commerce Dashboard (Admin Panel)</w:t>
      </w:r>
    </w:p>
    <w:p>
      <w:pPr>
        <w:pStyle w:val="ListBullet"/>
      </w:pPr>
      <w:r>
        <w:t>Tech Stack: React.js, Redux Toolkit, Chart.js, Styled Components</w:t>
      </w:r>
    </w:p>
    <w:p>
      <w:pPr>
        <w:pStyle w:val="ListBullet"/>
      </w:pPr>
      <w:r>
        <w:t>Created a responsive dashboard for order management, analytics, and product listing.</w:t>
      </w:r>
    </w:p>
    <w:p>
      <w:pPr>
        <w:pStyle w:val="ListBullet"/>
      </w:pPr>
      <w:r>
        <w:t>Developed interactive charts and graphs to visualize real-time metrics.</w:t>
      </w:r>
    </w:p>
    <w:p>
      <w:r>
        <w:rPr>
          <w:b/>
          <w:sz w:val="22"/>
        </w:rPr>
        <w:t>3. Health &amp; Fitness Web App</w:t>
      </w:r>
    </w:p>
    <w:p>
      <w:pPr>
        <w:pStyle w:val="ListBullet"/>
      </w:pPr>
      <w:r>
        <w:t>Tech Stack: React.js, TypeScript, Firebase, Tailwind CSS</w:t>
      </w:r>
    </w:p>
    <w:p>
      <w:pPr>
        <w:pStyle w:val="ListBullet"/>
      </w:pPr>
      <w:r>
        <w:t>Designed and developed UI for a user-focused workout tracker with authentication and progress charts.</w:t>
      </w:r>
    </w:p>
    <w:p>
      <w:pPr>
        <w:pStyle w:val="ListBullet"/>
      </w:pPr>
      <w:r>
        <w:t>Integrated Firebase for auth and real-time database.</w:t>
      </w:r>
    </w:p>
    <w:p>
      <w:r>
        <w:rPr>
          <w:b/>
          <w:sz w:val="24"/>
        </w:rPr>
        <w:t>Education</w:t>
      </w:r>
    </w:p>
    <w:p>
      <w:r>
        <w:rPr>
          <w:sz w:val="22"/>
        </w:rPr>
        <w:t>Bachelor of Technology (B.Tech) – Computer Science Engineering</w:t>
      </w:r>
    </w:p>
    <w:p>
      <w:r>
        <w:rPr>
          <w:sz w:val="22"/>
        </w:rPr>
        <w:t>[Your University Name], [City]</w:t>
      </w:r>
    </w:p>
    <w:p>
      <w:r>
        <w:rPr>
          <w:sz w:val="22"/>
        </w:rPr>
        <w:t>[Year of Graduation]</w:t>
      </w:r>
    </w:p>
    <w:p>
      <w:r>
        <w:rPr>
          <w:b/>
          <w:sz w:val="24"/>
        </w:rPr>
        <w:t>Certifications (Optional)</w:t>
      </w:r>
    </w:p>
    <w:p>
      <w:pPr>
        <w:pStyle w:val="ListBullet"/>
      </w:pPr>
      <w:r>
        <w:t>React - The Complete Guide (Udemy)</w:t>
      </w:r>
    </w:p>
    <w:p>
      <w:pPr>
        <w:pStyle w:val="ListBullet"/>
      </w:pPr>
      <w:r>
        <w:t>JavaScript Algorithms and Data Structures (freeCodeCamp)</w:t>
      </w:r>
    </w:p>
    <w:p>
      <w:r>
        <w:rPr>
          <w:b/>
          <w:sz w:val="24"/>
        </w:rPr>
        <w:t>Additional Information</w:t>
      </w:r>
    </w:p>
    <w:p>
      <w:pPr>
        <w:pStyle w:val="ListBullet"/>
      </w:pPr>
      <w:r>
        <w:t>Availability: Immediate / [Specify notice period]</w:t>
      </w:r>
    </w:p>
    <w:p>
      <w:pPr>
        <w:pStyle w:val="ListBullet"/>
      </w:pPr>
      <w:r>
        <w:t>Languages: English, Hindi</w:t>
      </w:r>
    </w:p>
    <w:p>
      <w:pPr>
        <w:pStyle w:val="ListBullet"/>
      </w:pPr>
      <w:r>
        <w:t>Portfolio: [Link to personal site or live projects]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